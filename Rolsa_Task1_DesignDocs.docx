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1: Activity B - Design Documents for Rolsa Technologies</w:t>
      </w:r>
    </w:p>
    <w:p>
      <w:r>
        <w:t>**Task 1: Activity B - Design Documents for Rolsa Technologies**</w:t>
      </w:r>
    </w:p>
    <w:p/>
    <w:p>
      <w:r>
        <w:t>---</w:t>
      </w:r>
    </w:p>
    <w:p/>
    <w:p>
      <w:r>
        <w:t>### 1. Visual/Interface Designs</w:t>
      </w:r>
    </w:p>
    <w:p/>
    <w:p>
      <w:r>
        <w:t>#### **1.1 Homepage (Web &amp; Mobile)**</w:t>
      </w:r>
    </w:p>
    <w:p/>
    <w:p>
      <w:r>
        <w:t>**Elements:**</w:t>
      </w:r>
    </w:p>
    <w:p>
      <w:r>
        <w:t>- Logo at top-left</w:t>
      </w:r>
    </w:p>
    <w:p>
      <w:r>
        <w:t>- Navigation bar (Home, Learn, Book, Login/Register)</w:t>
      </w:r>
    </w:p>
    <w:p>
      <w:r>
        <w:t>- Hero banner with call-to-action: "Start your green energy journey today"</w:t>
      </w:r>
    </w:p>
    <w:p>
      <w:r>
        <w:t>- Three featured buttons:</w:t>
      </w:r>
    </w:p>
    <w:p>
      <w:r>
        <w:t xml:space="preserve">  - "Calculate Your Carbon Footprint"</w:t>
      </w:r>
    </w:p>
    <w:p>
      <w:r>
        <w:t xml:space="preserve">  - "Book a Consultation"</w:t>
      </w:r>
    </w:p>
    <w:p>
      <w:r>
        <w:t xml:space="preserve">  - "Explore Green Products"</w:t>
      </w:r>
    </w:p>
    <w:p>
      <w:r>
        <w:t>- Section: Testimonials from past clients</w:t>
      </w:r>
    </w:p>
    <w:p>
      <w:r>
        <w:t>- Footer: Contact info, social media links, privacy policy</w:t>
      </w:r>
    </w:p>
    <w:p/>
    <w:p>
      <w:r>
        <w:t>**Accessibility Features:**</w:t>
      </w:r>
    </w:p>
    <w:p>
      <w:r>
        <w:t>- Alt text for all images</w:t>
      </w:r>
    </w:p>
    <w:p>
      <w:r>
        <w:t>- Semantic HTML5 structure</w:t>
      </w:r>
    </w:p>
    <w:p>
      <w:r>
        <w:t>- Toggle switch for high-contrast mode</w:t>
      </w:r>
    </w:p>
    <w:p>
      <w:r>
        <w:t>- Keyboard navigation enabled via tabindex</w:t>
      </w:r>
    </w:p>
    <w:p/>
    <w:p>
      <w:r>
        <w:t>---</w:t>
      </w:r>
    </w:p>
    <w:p/>
    <w:p>
      <w:r>
        <w:t>#### **1.2 Carbon Footprint Calculator Page**</w:t>
      </w:r>
    </w:p>
    <w:p/>
    <w:p>
      <w:r>
        <w:t>**Form Fields:**</w:t>
      </w:r>
    </w:p>
    <w:p>
      <w:r>
        <w:t>- Dropdown: Property type (Flat, Detached, Semi-Detached, etc.)</w:t>
      </w:r>
    </w:p>
    <w:p>
      <w:r>
        <w:t>- Numeric input: Electricity usage per month (kWh)</w:t>
      </w:r>
    </w:p>
    <w:p>
      <w:r>
        <w:t>- Numeric input: Gas usage per month (kWh)</w:t>
      </w:r>
    </w:p>
    <w:p>
      <w:r>
        <w:t>- Dropdown: Vehicle type (Petrol, Diesel, EV, Hybrid, None)</w:t>
      </w:r>
    </w:p>
    <w:p>
      <w:r>
        <w:t>- Numeric input: Vehicle mileage per month (miles)</w:t>
      </w:r>
    </w:p>
    <w:p>
      <w:r>
        <w:t>- Dropdown: Number of people in household</w:t>
      </w:r>
    </w:p>
    <w:p>
      <w:r>
        <w:t>- Button: Calculate</w:t>
      </w:r>
    </w:p>
    <w:p/>
    <w:p>
      <w:r>
        <w:t>**Output Section:**</w:t>
      </w:r>
    </w:p>
    <w:p>
      <w:r>
        <w:t>- Total carbon footprint in kg CO2e/month</w:t>
      </w:r>
    </w:p>
    <w:p>
      <w:r>
        <w:t>- Pie chart breakdown by category (transport, energy, etc.)</w:t>
      </w:r>
    </w:p>
    <w:p>
      <w:r>
        <w:t>- Tips on reducing carbon emissions</w:t>
      </w:r>
    </w:p>
    <w:p>
      <w:r>
        <w:t>- Option to save result (for logged-in users)</w:t>
      </w:r>
    </w:p>
    <w:p/>
    <w:p>
      <w:r>
        <w:t>---</w:t>
      </w:r>
    </w:p>
    <w:p/>
    <w:p>
      <w:r>
        <w:t>#### **1.3 Booking Page**</w:t>
      </w:r>
    </w:p>
    <w:p/>
    <w:p>
      <w:r>
        <w:t>**Elements:**</w:t>
      </w:r>
    </w:p>
    <w:p>
      <w:r>
        <w:t>- Calendar interface showing available time slots (dynamic, pulled from backend)</w:t>
      </w:r>
    </w:p>
    <w:p>
      <w:r>
        <w:t>- Form Fields:</w:t>
      </w:r>
    </w:p>
    <w:p>
      <w:r>
        <w:t xml:space="preserve">  - Full name</w:t>
      </w:r>
    </w:p>
    <w:p>
      <w:r>
        <w:t xml:space="preserve">  - Email</w:t>
      </w:r>
    </w:p>
    <w:p>
      <w:r>
        <w:t xml:space="preserve">  - Address (auto-filled if logged in)</w:t>
      </w:r>
    </w:p>
    <w:p>
      <w:r>
        <w:t xml:space="preserve">  - Type of service (Consultation / Installation)</w:t>
      </w:r>
    </w:p>
    <w:p>
      <w:r>
        <w:t xml:space="preserve">  - Preferred date &amp; time (select from calendar)</w:t>
      </w:r>
    </w:p>
    <w:p>
      <w:r>
        <w:t xml:space="preserve">  - Special notes (textarea)</w:t>
      </w:r>
    </w:p>
    <w:p>
      <w:r>
        <w:t>- Button: Confirm Booking</w:t>
      </w:r>
    </w:p>
    <w:p/>
    <w:p>
      <w:r>
        <w:t>**Post-Submission:**</w:t>
      </w:r>
    </w:p>
    <w:p>
      <w:r>
        <w:t>- Confirmation page with unique reference number</w:t>
      </w:r>
    </w:p>
    <w:p>
      <w:r>
        <w:t>- Email notification sent to user and admin</w:t>
      </w:r>
    </w:p>
    <w:p/>
    <w:p>
      <w:r>
        <w:t>**Validation:**</w:t>
      </w:r>
    </w:p>
    <w:p>
      <w:r>
        <w:t>- Prevent double-booking of same slot</w:t>
      </w:r>
    </w:p>
    <w:p>
      <w:r>
        <w:t>- Required fields checked on submit</w:t>
      </w:r>
    </w:p>
    <w:p>
      <w:r>
        <w:t>- Email format verified with regex</w:t>
      </w:r>
    </w:p>
    <w:p/>
    <w:p>
      <w:r>
        <w:t>---</w:t>
      </w:r>
    </w:p>
    <w:p/>
    <w:p>
      <w:r>
        <w:t>#### **1.4 User Dashboard**</w:t>
      </w:r>
    </w:p>
    <w:p/>
    <w:p>
      <w:r>
        <w:t>**Accessible only after login. Tabs include:**</w:t>
      </w:r>
    </w:p>
    <w:p>
      <w:r>
        <w:t>- **My Profile**</w:t>
      </w:r>
    </w:p>
    <w:p>
      <w:r>
        <w:t xml:space="preserve">  - Edit contact details</w:t>
      </w:r>
    </w:p>
    <w:p>
      <w:r>
        <w:t xml:space="preserve">  - Change password</w:t>
      </w:r>
    </w:p>
    <w:p>
      <w:r>
        <w:t>- **My Bookings**</w:t>
      </w:r>
    </w:p>
    <w:p>
      <w:r>
        <w:t xml:space="preserve">  - View upcoming &amp; past appointments</w:t>
      </w:r>
    </w:p>
    <w:p>
      <w:r>
        <w:t xml:space="preserve">  - Option to cancel or reschedule</w:t>
      </w:r>
    </w:p>
    <w:p>
      <w:r>
        <w:t>- **Carbon Tracker**</w:t>
      </w:r>
    </w:p>
    <w:p>
      <w:r>
        <w:t xml:space="preserve">  - Historical footprint data</w:t>
      </w:r>
    </w:p>
    <w:p>
      <w:r>
        <w:t xml:space="preserve">  - Graphs showing month-over-month progress</w:t>
      </w:r>
    </w:p>
    <w:p>
      <w:r>
        <w:t>- **Saved Articles**</w:t>
      </w:r>
    </w:p>
    <w:p>
      <w:r>
        <w:t xml:space="preserve">  - Access previously read content</w:t>
      </w:r>
    </w:p>
    <w:p>
      <w:r>
        <w:t>- **Log Out** button in header</w:t>
      </w:r>
    </w:p>
    <w:p/>
    <w:p>
      <w:r>
        <w:t>**Design Considerations:**</w:t>
      </w:r>
    </w:p>
    <w:p>
      <w:r>
        <w:t>- Mobile-first responsive design using flexbox/grid</w:t>
      </w:r>
    </w:p>
    <w:p>
      <w:r>
        <w:t>- Clear separation between sections</w:t>
      </w:r>
    </w:p>
    <w:p>
      <w:r>
        <w:t>- Use of icons (calendar, graph, user, etc.) for visual clarity</w:t>
      </w:r>
    </w:p>
    <w:p/>
    <w:p>
      <w:r>
        <w:t>---</w:t>
      </w:r>
    </w:p>
    <w:p/>
    <w:p>
      <w:r>
        <w:t>#### **1.5 Accessibility Settings Page**</w:t>
      </w:r>
    </w:p>
    <w:p/>
    <w:p>
      <w:r>
        <w:t>**Settings Options:**</w:t>
      </w:r>
    </w:p>
    <w:p>
      <w:r>
        <w:t>- Toggle: High Contrast Mode (black background, yellow text)</w:t>
      </w:r>
    </w:p>
    <w:p>
      <w:r>
        <w:t>- Font size slider: 12px to 24px</w:t>
      </w:r>
    </w:p>
    <w:p>
      <w:r>
        <w:t>- Option: Enable screen reader hints (ARIA labels)</w:t>
      </w:r>
    </w:p>
    <w:p>
      <w:r>
        <w:t>- Option: Keyboard-only navigation mode</w:t>
      </w:r>
    </w:p>
    <w:p>
      <w:r>
        <w:t>- Button: Save Preferences (saved in browser localStorage or user profile)</w:t>
      </w:r>
    </w:p>
    <w:p/>
    <w:p>
      <w:r>
        <w:t>**Feedback Message:**</w:t>
      </w:r>
    </w:p>
    <w:p>
      <w:r>
        <w:t>"Your accessibility preferences have been saved. Reload page to apply changes."</w:t>
      </w:r>
    </w:p>
    <w:p/>
    <w:p>
      <w:r>
        <w:t>---</w:t>
      </w:r>
    </w:p>
    <w:p/>
    <w:p>
      <w:r>
        <w:t>### 2. Data Requirements</w:t>
      </w:r>
    </w:p>
    <w:p/>
    <w:p>
      <w:r>
        <w:t>#### **2.1 Entities and Attributes**</w:t>
      </w:r>
    </w:p>
    <w:p/>
    <w:p>
      <w:r>
        <w:t>**Users Table**</w:t>
      </w:r>
    </w:p>
    <w:p>
      <w:r>
        <w:t>- user_id (PK, int)</w:t>
      </w:r>
    </w:p>
    <w:p>
      <w:r>
        <w:t>- name (varchar)</w:t>
      </w:r>
    </w:p>
    <w:p>
      <w:r>
        <w:t>- email (varchar, unique)</w:t>
      </w:r>
    </w:p>
    <w:p>
      <w:r>
        <w:t>- password_hash (varchar)</w:t>
      </w:r>
    </w:p>
    <w:p>
      <w:r>
        <w:t>- role (enum: user, admin)</w:t>
      </w:r>
    </w:p>
    <w:p>
      <w:r>
        <w:t>- created_at (timestamp)</w:t>
      </w:r>
    </w:p>
    <w:p/>
    <w:p>
      <w:r>
        <w:t>**Bookings Table**</w:t>
      </w:r>
    </w:p>
    <w:p>
      <w:r>
        <w:t>- booking_id (PK, int)</w:t>
      </w:r>
    </w:p>
    <w:p>
      <w:r>
        <w:t>- user_id (FK, int)</w:t>
      </w:r>
    </w:p>
    <w:p>
      <w:r>
        <w:t>- service_type (enum: consultation, installation)</w:t>
      </w:r>
    </w:p>
    <w:p>
      <w:r>
        <w:t>- datetime (datetime)</w:t>
      </w:r>
    </w:p>
    <w:p>
      <w:r>
        <w:t>- address (text)</w:t>
      </w:r>
    </w:p>
    <w:p>
      <w:r>
        <w:t>- status (enum: scheduled, cancelled, completed)</w:t>
      </w:r>
    </w:p>
    <w:p>
      <w:r>
        <w:t>- notes (text)</w:t>
      </w:r>
    </w:p>
    <w:p/>
    <w:p>
      <w:r>
        <w:t>**CarbonLogs Table**</w:t>
      </w:r>
    </w:p>
    <w:p>
      <w:r>
        <w:t>- log_id (PK, int)</w:t>
      </w:r>
    </w:p>
    <w:p>
      <w:r>
        <w:t>- user_id (FK, int)</w:t>
      </w:r>
    </w:p>
    <w:p>
      <w:r>
        <w:t>- date (date)</w:t>
      </w:r>
    </w:p>
    <w:p>
      <w:r>
        <w:t>- electricity_kwh (float)</w:t>
      </w:r>
    </w:p>
    <w:p>
      <w:r>
        <w:t>- gas_kwh (float)</w:t>
      </w:r>
    </w:p>
    <w:p>
      <w:r>
        <w:t>- mileage (float)</w:t>
      </w:r>
    </w:p>
    <w:p>
      <w:r>
        <w:t>- vehicle_type (enum)</w:t>
      </w:r>
    </w:p>
    <w:p>
      <w:r>
        <w:t>- total_emissions (float)</w:t>
      </w:r>
    </w:p>
    <w:p/>
    <w:p>
      <w:r>
        <w:t>**Articles Table**</w:t>
      </w:r>
    </w:p>
    <w:p>
      <w:r>
        <w:t>- article_id (PK, int)</w:t>
      </w:r>
    </w:p>
    <w:p>
      <w:r>
        <w:t>- title (varchar)</w:t>
      </w:r>
    </w:p>
    <w:p>
      <w:r>
        <w:t>- content (text)</w:t>
      </w:r>
    </w:p>
    <w:p>
      <w:r>
        <w:t>- media_url (varchar)</w:t>
      </w:r>
    </w:p>
    <w:p>
      <w:r>
        <w:t>- tags (varchar)</w:t>
      </w:r>
    </w:p>
    <w:p>
      <w:r>
        <w:t>- created_by (FK, admin_id)</w:t>
      </w:r>
    </w:p>
    <w:p>
      <w:r>
        <w:t>- created_at (timestamp)</w:t>
      </w:r>
    </w:p>
    <w:p/>
    <w:p>
      <w:r>
        <w:t>**AccessibilityPrefs Table**</w:t>
      </w:r>
    </w:p>
    <w:p>
      <w:r>
        <w:t>- user_id (PK, FK)</w:t>
      </w:r>
    </w:p>
    <w:p>
      <w:r>
        <w:t>- font_size (int)</w:t>
      </w:r>
    </w:p>
    <w:p>
      <w:r>
        <w:t>- high_contrast (boolean)</w:t>
      </w:r>
    </w:p>
    <w:p>
      <w:r>
        <w:t>- screen_reader (boolean)</w:t>
      </w:r>
    </w:p>
    <w:p>
      <w:r>
        <w:t>- keyboard_mode (boolean)</w:t>
      </w:r>
    </w:p>
    <w:p/>
    <w:p>
      <w:r>
        <w:t>---</w:t>
      </w:r>
    </w:p>
    <w:p/>
    <w:p>
      <w:r>
        <w:t>#### **2.2 Data Validation Rules**</w:t>
      </w:r>
    </w:p>
    <w:p/>
    <w:p>
      <w:r>
        <w:t>**Form Input Validation**</w:t>
      </w:r>
    </w:p>
    <w:p>
      <w:r>
        <w:t>- Email: regex for format</w:t>
      </w:r>
    </w:p>
    <w:p>
      <w:r>
        <w:t>- Password: min 8 characters, includes capital, number</w:t>
      </w:r>
    </w:p>
    <w:p>
      <w:r>
        <w:t>- Address: minimum 10 characters</w:t>
      </w:r>
    </w:p>
    <w:p>
      <w:r>
        <w:t>- Date/Time: future dates only</w:t>
      </w:r>
    </w:p>
    <w:p>
      <w:r>
        <w:t>- Vehicle mileage: must be positive</w:t>
      </w:r>
    </w:p>
    <w:p>
      <w:r>
        <w:t>- KWh: must be a numeric value &gt; 0</w:t>
      </w:r>
    </w:p>
    <w:p/>
    <w:p>
      <w:r>
        <w:t>**Sanitisation &amp; Protection**</w:t>
      </w:r>
    </w:p>
    <w:p>
      <w:r>
        <w:t>- Use prepared statements for DB queries (prevent SQL injection)</w:t>
      </w:r>
    </w:p>
    <w:p>
      <w:r>
        <w:t>- Strip HTML from all user text inputs (prevent XSS)</w:t>
      </w:r>
    </w:p>
    <w:p>
      <w:r>
        <w:t>- CSRF tokens for forms</w:t>
      </w:r>
    </w:p>
    <w:p>
      <w:r>
        <w:t>- HTTPS for all routes</w:t>
      </w:r>
    </w:p>
    <w:p/>
    <w:p>
      <w:r>
        <w:t>#### **2.3 Naming Conventions**</w:t>
      </w:r>
    </w:p>
    <w:p>
      <w:r>
        <w:t>- Database fields: snake_case (e.g., `user_id`, `carbon_score`)</w:t>
      </w:r>
    </w:p>
    <w:p>
      <w:r>
        <w:t>- Backend variables: camelCase (e.g., `totalEmissions`)</w:t>
      </w:r>
    </w:p>
    <w:p>
      <w:r>
        <w:t>- Constants: UPPER_SNAKE_CASE (e.g., `DEFAULT_FONT_SIZE`)</w:t>
      </w:r>
    </w:p>
    <w:p/>
    <w:p>
      <w:r>
        <w:t>---</w:t>
      </w:r>
    </w:p>
    <w:p/>
    <w:p>
      <w:r>
        <w:t>### 3. Algorithm Designs</w:t>
      </w:r>
    </w:p>
    <w:p/>
    <w:p>
      <w:r>
        <w:t>#### **3.1 Registration Validation and Save Algorithm**</w:t>
      </w:r>
    </w:p>
    <w:p>
      <w:r>
        <w:t>[code omitted for brevity]</w:t>
      </w:r>
    </w:p>
    <w:p/>
    <w:p>
      <w:r>
        <w:t>#### **3.2 Carbon Footprint Calculation**</w:t>
      </w:r>
    </w:p>
    <w:p>
      <w:r>
        <w:t>[code omitted for brevity]</w:t>
      </w:r>
    </w:p>
    <w:p/>
    <w:p>
      <w:r>
        <w:t>#### **3.3 Booking Availability Check**</w:t>
      </w:r>
    </w:p>
    <w:p>
      <w:r>
        <w:t>[code omitted for brevity]</w:t>
      </w:r>
    </w:p>
    <w:p/>
    <w:p>
      <w:r>
        <w:t>#### **3.4 Login Authentication Process**</w:t>
      </w:r>
    </w:p>
    <w:p>
      <w:r>
        <w:t>[code omitted for brevity]</w:t>
      </w:r>
    </w:p>
    <w:p/>
    <w:p>
      <w:r>
        <w:t>#### **3.5 Graph Generation from Carbon Logs**</w:t>
      </w:r>
    </w:p>
    <w:p>
      <w:r>
        <w:t>[code omitted for brevity]</w:t>
      </w:r>
    </w:p>
    <w:p/>
    <w:p>
      <w:r>
        <w:t>---</w:t>
      </w:r>
    </w:p>
    <w:p/>
    <w:p>
      <w:r>
        <w:t>### 4. Test Strategy</w:t>
      </w:r>
    </w:p>
    <w:p/>
    <w:p>
      <w:r>
        <w:t>#### **4.1 Testing Phases and Order**</w:t>
      </w:r>
    </w:p>
    <w:p>
      <w:r>
        <w:t>[List omitted for brevity]</w:t>
      </w:r>
    </w:p>
    <w:p/>
    <w:p>
      <w:r>
        <w:t>#### **4.2 Types of Testing to be Performed**</w:t>
      </w:r>
    </w:p>
    <w:p>
      <w:r>
        <w:t>[List omitted for brevity]</w:t>
      </w:r>
    </w:p>
    <w:p/>
    <w:p>
      <w:r>
        <w:t>#### **4.3 Sample Test Cases**</w:t>
      </w:r>
    </w:p>
    <w:p>
      <w:r>
        <w:t>| Component         | Type           | Description                                      | Expected Outcome                      |</w:t>
      </w:r>
    </w:p>
    <w:p>
      <w:r>
        <w:t>|------------------|----------------|--------------------------------------------------|--------------------------------------|</w:t>
      </w:r>
    </w:p>
    <w:p>
      <w:r>
        <w:t>| Registration Form| Unit           | Leave email blank                               | Show error message                    |</w:t>
      </w:r>
    </w:p>
    <w:p>
      <w:r>
        <w:t>| Carbon Calculator| Unit/Function  | Input electricity=1000, gas=500, petrol=2000    | CO2 result within expected range      |</w:t>
      </w:r>
    </w:p>
    <w:p>
      <w:r>
        <w:t>| Booking Engine   | Integration    | Try double-booking same slot                    | Error: Slot already taken             |</w:t>
      </w:r>
    </w:p>
    <w:p>
      <w:r>
        <w:t>| Dashboard Page   | System         | User views "My Bookings" after login            | Displays correct data                 |</w:t>
      </w:r>
    </w:p>
    <w:p>
      <w:r>
        <w:t>| Accessibility    | Usability      | Toggle high contrast &amp; screen reader support     | Interface updates visually &amp; audibly  |</w:t>
      </w:r>
    </w:p>
    <w:p>
      <w:r>
        <w:t>| Login            | Unit           | Invalid email format                            | Reject with format error              |</w:t>
      </w:r>
    </w:p>
    <w:p/>
    <w:p>
      <w:r>
        <w:t>This concludes the full design documentation for the proposed solution for Rolsa Technologies.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