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Rolsa Technologies – Task 1 Full Project Chat Log</w:t>
      </w:r>
    </w:p>
    <w:p>
      <w:r>
        <w:t>This document contains the complete ChatGPT session for the Rolsa Technologies Digital Solution Project, including:</w:t>
        <w:br/>
        <w:t>- Task 1A(i): Research Notes</w:t>
        <w:br/>
        <w:t>- Task 1A(ii): Proposal</w:t>
        <w:br/>
        <w:t>- Task 1B: Design Documents</w:t>
        <w:br/>
        <w:t>- Task 2: Full PHP Web App</w:t>
        <w:br/>
        <w:t>- Diagrams: ERD, UI Wireframes, Flowcharts, Data Flow Diagrams</w:t>
        <w:br/>
        <w:t>- Setup Guide for Laragon</w:t>
        <w:br/>
        <w:t>- Security (password encryption)</w:t>
        <w:br/>
        <w:t>- File Downloads and Implementation Steps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